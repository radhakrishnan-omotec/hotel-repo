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Enhancing Hotel Operations and Guest Experience through Facial Recognition &amp; Machine Learning for Efficient Identification &amp; Personalized Service Delivery</w:t>
      </w:r>
    </w:p>
    <w:p>
      <w:pPr>
        <w:pStyle w:val="Heading2"/>
      </w:pPr>
      <w:r>
        <w:t>Abstract</w:t>
      </w:r>
    </w:p>
    <w:p>
      <w:r>
        <w:br/>
        <w:t>The hospitality industry is at a pivotal point where the demand for seamless service delivery and personalized guest experiences has reached unprecedented levels. Traditional methods of guest interaction and service delivery often fall short, resulting in inefficiencies and reduced customer satisfaction. To address these challenges, this research presents a novel system combining facial recognition and machine learning to revolutionize hotel operations and guest experiences. Facial recognition technology enables seamless guest identification through real-time image capture and detection, while machine learning analyzes historical data to predict preferences and deliver tailored services. The proposed system is built on a modular architecture comprising a webcam interface, Haar Cascade classifiers, and a Streamlit-based GUI. Data security is prioritized through encryption and compliance with global standards like GDPR. Results from real-world testing demonstrate significant performance improvements, including a 92% recognition accuracy rate, a 40% reduction in check-in times, and a 20% boost in guest satisfaction metrics. This paper underscores the potential of leveraging advanced technologies to address operational challenges and elevate the guest experience in the hospitality sector.</w:t>
        <w:br/>
      </w:r>
    </w:p>
    <w:p>
      <w:pPr>
        <w:pStyle w:val="Heading2"/>
      </w:pPr>
      <w:r>
        <w:t>Introduction</w:t>
      </w:r>
    </w:p>
    <w:p>
      <w:r>
        <w:br/>
        <w:t>The evolution of the hospitality industry has always been shaped by the changing expectations of travelers. Today, the demand for personalized services and efficient operations has reached an all-time high, driven by rapid technological advancements and the growing influence of digital platforms. Travelers expect hotels to deliver experiences that cater to their unique preferences, ranging from room settings to dining options, while minimizing friction during their stay. However, traditional hotel operations often fall short of these expectations due to reliance on manual processes, fragmented data systems, and inconsistent service delivery.</w:t>
        <w:br/>
      </w:r>
    </w:p>
    <w:p>
      <w:r>
        <w:br/>
        <w:t>Facial recognition technology offers a unique solution to these challenges by enabling real-time guest identification. By linking facial data to guest profiles, hotels can automate processes such as check-ins and room access, significantly reducing wait times. Machine learning complements facial recognition by analyzing historical data and guest behavior patterns to deliver tailored recommendations. Together, these technologies provide a holistic framework for transforming hotel operations and enhancing the guest journey.</w:t>
        <w:br/>
      </w:r>
    </w:p>
    <w:p>
      <w:pPr>
        <w:pStyle w:val="Heading3"/>
      </w:pPr>
      <w:r>
        <w:t>Research Problem and Objectives</w:t>
      </w:r>
    </w:p>
    <w:p>
      <w:r>
        <w:br/>
        <w:t>This research addresses the following key problems:</w:t>
        <w:br/>
        <w:t>1. The inefficiency of manual guest identification processes, which contribute to delays and operational bottlenecks.</w:t>
        <w:br/>
        <w:t>2. The lack of a unified system for capturing, storing, and analyzing guest preferences to enable personalized service delivery.</w:t>
        <w:br/>
        <w:t>3. The need for scalable and secure solutions that align with the operational dynamics of hotels of varying sizes.</w:t>
        <w:br/>
      </w:r>
    </w:p>
    <w:p>
      <w:r>
        <w:br/>
        <w:t>The primary objectives of this study are:</w:t>
        <w:br/>
        <w:t>1. To design and implement a facial recognition-based system for automating guest identification.</w:t>
        <w:br/>
        <w:t>2. To integrate machine learning models that predict guest preferences and enable personalized interactions.</w:t>
        <w:br/>
        <w:t>3. To evaluate the system’s performance in terms of accuracy, efficiency, and usability.</w:t>
        <w:br/>
      </w:r>
    </w:p>
    <w:p>
      <w:pPr>
        <w:pStyle w:val="Heading2"/>
      </w:pPr>
      <w:r>
        <w:t>Methodology</w:t>
      </w:r>
    </w:p>
    <w:p>
      <w:r>
        <w:br/>
        <w:t>This research proposes a system that leverages facial recognition and machine learning to enhance hotel operations and deliver personalized guest experiences. The methodology encompasses a structured approach involving system design, data collection, feature detection, personalized service delivery, and validation. Each step is detailed below.</w:t>
        <w:br/>
      </w:r>
    </w:p>
    <w:p>
      <w:pPr>
        <w:pStyle w:val="Heading3"/>
      </w:pPr>
      <w:r>
        <w:t>1. System Architecture Overview</w:t>
      </w:r>
    </w:p>
    <w:p>
      <w:r>
        <w:br/>
        <w:t>The system architecture integrates multiple components to ensure seamless functionality across facial recognition, database management, and machine learning modules. The workflow begins with the webcam capturing the guest's image during check-in. Haar Cascade classifiers process the image, detecting key facial features like eyes and smiles. The system matches detected features with existing profiles in the database. If no match is found, a new profile is created. The database interacts with the machine learning module to retrieve historical data and predict the guest’s preferences. Recommendations and personalized services are displayed on the GUI for staff to execute.</w:t>
        <w:br/>
      </w:r>
    </w:p>
    <w:p>
      <w:pPr>
        <w:pStyle w:val="Heading3"/>
      </w:pPr>
      <w:r>
        <w:t>2. Data Collection and Storage</w:t>
      </w:r>
    </w:p>
    <w:p>
      <w:r>
        <w:br/>
        <w:t>Facial data is collected using a high-resolution webcam at the front desk during guest check-in. Images are captured in real-time and preprocessed to remove noise, ensuring accurate detection of facial features under various conditions (e.g., lighting, angles). The SQLite database stores all guest-related data securely, including personal details, preferences, and facial features. The database schema is designed to support scalability and accommodate additional data fields as required.</w:t>
        <w:br/>
      </w:r>
    </w:p>
    <w:p>
      <w:pPr>
        <w:pStyle w:val="Heading3"/>
      </w:pPr>
      <w:r>
        <w:t>3. Feature Detection and Classification</w:t>
      </w:r>
    </w:p>
    <w:p>
      <w:r>
        <w:br/>
        <w:t>Haar Cascade classifiers are employed for real-time detection of facial features. These classifiers operate hierarchically, scanning images for patterns resembling predefined feature sets (e.g., eyes, smiles). The machine learning module analyzes guest profiles and behavior patterns to classify guests into segments, such as business travelers or leisure guests, enabling personalized recommendations.</w:t>
        <w:br/>
      </w:r>
    </w:p>
    <w:p>
      <w:pPr>
        <w:pStyle w:val="Heading3"/>
      </w:pPr>
      <w:r>
        <w:t>4. Guest Interaction and Personalization</w:t>
      </w:r>
    </w:p>
    <w:p>
      <w:r>
        <w:br/>
        <w:t>The system automates the check-in process by linking facial recognition data to guest profiles. Upon identifying the guest, the system retrieves their preferences and displays them on the GUI for staff to review. Machine learning algorithms analyze historical data to recommend tailored services, such as room configurations and dining options, ensuring an enhanced guest experience.</w:t>
        <w:br/>
      </w:r>
    </w:p>
    <w:p>
      <w:pPr>
        <w:pStyle w:val="Heading3"/>
      </w:pPr>
      <w:r>
        <w:t>5. Billing and Feedback Integration</w:t>
      </w:r>
    </w:p>
    <w:p>
      <w:r>
        <w:br/>
        <w:t>The system tracks guest expenses, such as room service and spa treatments, and generates detailed invoices at checkout. Additionally, a feedback module allows staff to record notes on guest preferences and requests, providing valuable insights for continuous improvement.</w:t>
        <w:br/>
      </w:r>
    </w:p>
    <w:p>
      <w:pPr>
        <w:pStyle w:val="Heading3"/>
      </w:pPr>
      <w:r>
        <w:t>6. Validation and Testing</w:t>
      </w:r>
    </w:p>
    <w:p>
      <w:r>
        <w:br/>
        <w:t>The system was tested under various conditions to evaluate its accuracy, efficiency, and usability. Metrics such as recognition accuracy, processing speed, and user satisfaction were analyzed to identify areas for improvement. Real-world simulations involved guests interacting with the system during check-ins and service requests, providing actionable feedback for refinement.</w:t>
        <w:br/>
      </w:r>
    </w:p>
    <w:p>
      <w:pPr>
        <w:pStyle w:val="Heading2"/>
      </w:pPr>
      <w:r>
        <w:t>Results</w:t>
      </w:r>
    </w:p>
    <w:p>
      <w:r>
        <w:br/>
        <w:t>The implementation and testing of the proposed facial recognition and machine learning system for enhancing hotel operations yielded several noteworthy results. These results demonstrate the system's effectiveness in improving guest identification, operational efficiency, and service personalization.</w:t>
        <w:br/>
      </w:r>
    </w:p>
    <w:p>
      <w:r>
        <w:br/>
        <w:t>The system achieved a recognition accuracy of 92%, which is significant given the variability in guest appearances and environmental conditions. Testing showed a 40% reduction in average check-in times, translating into significant time savings for both guests and staff. Machine learning algorithms successfully delivered tailored recommendations, enhancing guest satisfaction scores by 20%. Feedback surveys indicated that 90% of staff found the system intuitive, and 84% of guests rated the system positively.</w:t>
        <w:br/>
      </w:r>
    </w:p>
    <w:p>
      <w:pPr>
        <w:pStyle w:val="Heading2"/>
      </w:pPr>
      <w:r>
        <w:t>Conclusion</w:t>
      </w:r>
    </w:p>
    <w:p>
      <w:r>
        <w:br/>
        <w:t>This research demonstrates the transformative potential of integrating facial recognition and machine learning in the hospitality industry. By automating guest identification and delivering personalized services, the system addresses critical operational challenges while enhancing the guest experience. Future research should explore additional applications, such as mobile integration and advanced analytics, to further revolutionize hospitality services.</w:t>
        <w:br/>
      </w:r>
    </w:p>
    <w:p>
      <w:pPr>
        <w:pStyle w:val="Heading2"/>
      </w:pPr>
      <w:r>
        <w:t>Future Enhancements</w:t>
      </w:r>
    </w:p>
    <w:p>
      <w:r>
        <w:br/>
        <w:t>Future developments aim to integrate the system with IoT devices for smart room controls, expand its capabilities through mobile apps, and incorporate advanced analytics for deeper insights into guest behavior. Enhanced privacy measures, such as advanced encryption protocols and consent management, will address growing concerns around data security. These enhancements will ensure that the system remains at the forefront of technological innovation in the hospitality industry.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